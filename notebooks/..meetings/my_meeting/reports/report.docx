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934548"/>
            <wp:docPr id="1" name="Picture 1"/>
            <wp:cNvGraphicFramePr>
              <a:graphicFrameLocks noChangeAspect="1"/>
            </wp:cNvGraphicFramePr>
            <a:graphic>
              <a:graphicData uri="http://schemas.openxmlformats.org/drawingml/2006/picture">
                <pic:pic>
                  <pic:nvPicPr>
                    <pic:cNvPr id="0" name="pyramidman_logo2.png"/>
                    <pic:cNvPicPr/>
                  </pic:nvPicPr>
                  <pic:blipFill>
                    <a:blip r:embed="rId9"/>
                    <a:stretch>
                      <a:fillRect/>
                    </a:stretch>
                  </pic:blipFill>
                  <pic:spPr>
                    <a:xfrm>
                      <a:off x="0" y="0"/>
                      <a:ext cx="2743200" cy="934548"/>
                    </a:xfrm>
                    <a:prstGeom prst="rect"/>
                  </pic:spPr>
                </pic:pic>
              </a:graphicData>
            </a:graphic>
          </wp:inline>
        </w:drawing>
      </w:r>
    </w:p>
    <w:p>
      <w:pPr>
        <w:pStyle w:val="Title"/>
      </w:pPr>
      <w:r>
        <w:t xml:space="preserve">Meeting </w:t>
      </w:r>
    </w:p>
    <w:p>
      <w:r>
        <w:t>This document contains the information regarding the meeting</w:t>
      </w:r>
      <w:r>
        <w:rPr>
          <w:b/>
        </w:rPr>
        <w:t xml:space="preserve">my_meeting </w:t>
      </w:r>
      <w:r>
        <w:t xml:space="preserve"> carried on the day </w:t>
      </w:r>
      <w:r>
        <w:rPr>
          <w:b/>
        </w:rPr>
        <w:t xml:space="preserve">2020-01-05 16:03:35.909144 </w:t>
      </w:r>
      <w:r>
        <w:t xml:space="preserve">The attendants to the meeting were: </w:t>
      </w:r>
      <w:r>
        <w:t>There my play music.I.I.There my play music.The.O once coffee.There my fool wants coffee.The mate one cuffy.But.That my who wants coffee.I.I.I.I.Who wants coffee they might who wants coffee.I.The mi who wants coffee.The my fool wants coffee.I.The my who wants coffee.The man.Play me a.The my blade music.I.They played music.I.I.I.I.I.They might place music.They might play music.My play music.My played music.My play music.I.My play music.I.My who wants coffee.</w:t>
      </w:r>
    </w:p>
    <w:p>
      <w:pPr>
        <w:pStyle w:val="Heading1"/>
      </w:pPr>
      <w:r>
        <w:t xml:space="preserve">Summary </w:t>
      </w:r>
    </w:p>
    <w:p>
      <w:r>
        <w:br w:type="page"/>
      </w:r>
    </w:p>
    <w:p>
      <w:pPr>
        <w:pStyle w:val="Heading1"/>
      </w:pPr>
      <w:r>
        <w:t xml:space="preserve">Transcript </w:t>
      </w:r>
    </w:p>
    <w:p>
      <w:r>
        <w:t>There my play music.I.I.There my play music.The.O once coffee.There my fool wants coffee.The mate one cuffy.But.That my who wants coffee.I.I.I.I.Who wants coffee they might who wants coffee.I.The mi who wants coffee.The my fool wants coffee.I.The my who wants coffee.The man.Play me a.The my blade music.I.They played music.I.I.I.I.I.They might place music.They might play music.My play music.My played music.My play music.I.My play music.I.My who wants coffee.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