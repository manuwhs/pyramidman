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9345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ramidman_logo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34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Meeting </w:t>
      </w:r>
    </w:p>
    <w:p>
      <w:r>
        <w:t>This document contains the information regarding the meeting</w:t>
      </w:r>
      <w:r>
        <w:rPr>
          <w:b/>
        </w:rPr>
        <w:t xml:space="preserve">pyramidman presentation </w:t>
      </w:r>
      <w:r>
        <w:t xml:space="preserve">carried on the day </w:t>
      </w:r>
      <w:r>
        <w:rPr>
          <w:b/>
        </w:rPr>
        <w:t xml:space="preserve">2019-12-26 12:20:06.576308 </w:t>
      </w:r>
      <w:r>
        <w:t xml:space="preserve">The attendants to the meeting were: </w:t>
      </w:r>
    </w:p>
    <w:p>
      <w:r>
        <w:br w:type="page"/>
      </w:r>
    </w:p>
    <w:p>
      <w:pPr>
        <w:pStyle w:val="Heading1"/>
      </w:pPr>
      <w:r>
        <w:t>Cleaning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hello</w:t>
            </w:r>
          </w:p>
        </w:tc>
        <w:tc>
          <w:tcPr>
            <w:tcW w:type="dxa" w:w="4320"/>
          </w:tcPr>
          <w:p>
            <w:r>
              <w:t>second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hello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[2, 3]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