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9345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ramidman_logo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345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Meeting </w:t>
      </w:r>
    </w:p>
    <w:p>
      <w:r>
        <w:t>This document contains the information regarding the meeting</w:t>
      </w:r>
      <w:r>
        <w:rPr>
          <w:b/>
        </w:rPr>
        <w:t xml:space="preserve">my_meeting </w:t>
      </w:r>
      <w:r>
        <w:t xml:space="preserve"> carried on the day </w:t>
      </w:r>
      <w:r>
        <w:rPr>
          <w:b/>
        </w:rPr>
        <w:t xml:space="preserve">2020-01-02 18:25:59.328432 </w:t>
      </w:r>
      <w:r>
        <w:t xml:space="preserve">The attendants to the meeting were: </w:t>
      </w:r>
      <w:r/>
    </w:p>
    <w:p>
      <w:pPr>
        <w:pStyle w:val="Heading1"/>
      </w:pPr>
      <w:r>
        <w:t xml:space="preserve">Summary </w:t>
      </w:r>
    </w:p>
    <w:p>
      <w:r>
        <w:br w:type="page"/>
      </w:r>
    </w:p>
    <w:p>
      <w:pPr>
        <w:pStyle w:val="Heading1"/>
      </w:pPr>
      <w:r>
        <w:t xml:space="preserve">Transcript 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